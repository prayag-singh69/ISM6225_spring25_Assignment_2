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E701" w14:textId="6A690025" w:rsidR="00A2048C" w:rsidRDefault="00A2048C" w:rsidP="00750789">
      <w:pPr>
        <w:jc w:val="center"/>
        <w:rPr>
          <w:sz w:val="36"/>
          <w:szCs w:val="36"/>
        </w:rPr>
      </w:pPr>
      <w:r w:rsidRPr="00A2048C">
        <w:rPr>
          <w:sz w:val="36"/>
          <w:szCs w:val="36"/>
        </w:rPr>
        <w:t>Assignment 2 AI assistance</w:t>
      </w:r>
    </w:p>
    <w:p w14:paraId="6EE1D642" w14:textId="53FD794F" w:rsidR="00750789" w:rsidRDefault="00750789" w:rsidP="00A2048C">
      <w:pPr>
        <w:rPr>
          <w:sz w:val="36"/>
          <w:szCs w:val="36"/>
        </w:rPr>
      </w:pPr>
      <w:r w:rsidRPr="00750789">
        <w:rPr>
          <w:sz w:val="36"/>
          <w:szCs w:val="36"/>
        </w:rPr>
        <w:t>General Assistance Summary</w:t>
      </w:r>
    </w:p>
    <w:p w14:paraId="25FEEC0F" w14:textId="5937698D" w:rsidR="00750789" w:rsidRDefault="00750789" w:rsidP="00750789">
      <w:pPr>
        <w:pStyle w:val="ListBullet"/>
      </w:pPr>
      <w:r w:rsidRPr="00750789">
        <w:t xml:space="preserve">I opted to use </w:t>
      </w:r>
      <w:r w:rsidRPr="00750789">
        <w:rPr>
          <w:b/>
          <w:bCs/>
        </w:rPr>
        <w:t>ChatGPT</w:t>
      </w:r>
      <w:r w:rsidRPr="00750789">
        <w:t xml:space="preserve"> instead of GitHub Copilot, as I am more comfortable with its interface and ability to explain logic clearly.</w:t>
      </w:r>
      <w:r>
        <w:br/>
      </w:r>
    </w:p>
    <w:p w14:paraId="20944336" w14:textId="3DD92575" w:rsidR="00750789" w:rsidRDefault="00750789" w:rsidP="00750789">
      <w:pPr>
        <w:pStyle w:val="ListBullet"/>
      </w:pPr>
      <w:r w:rsidRPr="00750789">
        <w:t xml:space="preserve">One of the most helpful uses of ChatGPT was in </w:t>
      </w:r>
      <w:r w:rsidRPr="00750789">
        <w:rPr>
          <w:b/>
          <w:bCs/>
        </w:rPr>
        <w:t>translating my Python DSA knowledge to C#</w:t>
      </w:r>
      <w:r w:rsidRPr="00750789">
        <w:t>. Since I'm well-versed in Python, I used it to understand how similar logic and syntax could be applied in C#.</w:t>
      </w:r>
      <w:r>
        <w:br/>
      </w:r>
    </w:p>
    <w:p w14:paraId="112B2A2C" w14:textId="4E7ECE2C" w:rsidR="00750789" w:rsidRDefault="00750789" w:rsidP="00750789">
      <w:pPr>
        <w:pStyle w:val="ListBullet"/>
      </w:pPr>
      <w:r w:rsidRPr="00750789">
        <w:t xml:space="preserve">I also used ChatGPT to </w:t>
      </w:r>
      <w:r w:rsidRPr="00750789">
        <w:rPr>
          <w:b/>
          <w:bCs/>
        </w:rPr>
        <w:t>identify and understand potential edge cases</w:t>
      </w:r>
      <w:r w:rsidRPr="00750789">
        <w:t xml:space="preserve"> for each problem. This helped me ensure my code handled various scenarios robustly.</w:t>
      </w:r>
      <w:r>
        <w:br/>
      </w:r>
    </w:p>
    <w:p w14:paraId="681387FD" w14:textId="73F4CB60" w:rsidR="00750789" w:rsidRPr="00750789" w:rsidRDefault="00750789" w:rsidP="00750789">
      <w:pPr>
        <w:pStyle w:val="ListBullet"/>
      </w:pPr>
      <w:r w:rsidRPr="00750789">
        <w:t xml:space="preserve">Finally, I used </w:t>
      </w:r>
      <w:r w:rsidRPr="00750789">
        <w:rPr>
          <w:b/>
          <w:bCs/>
        </w:rPr>
        <w:t>Grammarly</w:t>
      </w:r>
      <w:r w:rsidRPr="00750789">
        <w:t xml:space="preserve"> to review and correct grammar in my documentation to maintain clarity and professionalism.</w:t>
      </w:r>
    </w:p>
    <w:p w14:paraId="51D99F0E" w14:textId="77777777" w:rsidR="00750789" w:rsidRPr="00A2048C" w:rsidRDefault="00750789" w:rsidP="00750789">
      <w:pPr>
        <w:pStyle w:val="ListBullet"/>
        <w:numPr>
          <w:ilvl w:val="0"/>
          <w:numId w:val="0"/>
        </w:numPr>
        <w:ind w:left="360" w:hanging="360"/>
      </w:pPr>
    </w:p>
    <w:p w14:paraId="59F95B90" w14:textId="644078D3" w:rsidR="00A2048C" w:rsidRDefault="00DC752E" w:rsidP="00A2048C">
      <w:pPr>
        <w:rPr>
          <w:sz w:val="36"/>
          <w:szCs w:val="36"/>
        </w:rPr>
      </w:pPr>
      <w:r>
        <w:rPr>
          <w:sz w:val="36"/>
          <w:szCs w:val="36"/>
        </w:rPr>
        <w:t>Summary</w:t>
      </w:r>
      <w:r w:rsidR="00A2048C">
        <w:rPr>
          <w:sz w:val="36"/>
          <w:szCs w:val="36"/>
        </w:rPr>
        <w:t xml:space="preserve"> of question specific prompt</w:t>
      </w:r>
      <w:r w:rsidR="002F5EED">
        <w:rPr>
          <w:sz w:val="36"/>
          <w:szCs w:val="36"/>
        </w:rPr>
        <w:t xml:space="preserve"> and response</w:t>
      </w:r>
    </w:p>
    <w:p w14:paraId="03B5FBA5" w14:textId="77777777" w:rsidR="005654F5" w:rsidRPr="005654F5" w:rsidRDefault="005654F5" w:rsidP="005654F5">
      <w:pPr>
        <w:pStyle w:val="ListBullet"/>
      </w:pPr>
      <w:r>
        <w:rPr>
          <w:sz w:val="36"/>
          <w:szCs w:val="36"/>
        </w:rPr>
        <w:t>Question 1</w:t>
      </w:r>
      <w:r>
        <w:rPr>
          <w:sz w:val="36"/>
          <w:szCs w:val="36"/>
        </w:rPr>
        <w:br/>
      </w:r>
      <w:r w:rsidRPr="005654F5">
        <w:t>Prompts Used:</w:t>
      </w:r>
    </w:p>
    <w:p w14:paraId="7783A927" w14:textId="2A6C0B14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t>How do I find missing numbers in an array in C# without using HashSet?</w:t>
      </w:r>
    </w:p>
    <w:p w14:paraId="10FD3090" w14:textId="0EC63A79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t>What’s the best way to avoid duplicate interference when finding missing values?</w:t>
      </w:r>
    </w:p>
    <w:p w14:paraId="5C3CAD4C" w14:textId="3FBAF223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t xml:space="preserve">How can I use a </w:t>
      </w:r>
      <w:proofErr w:type="spellStart"/>
      <w:r w:rsidRPr="005654F5">
        <w:t>boolean</w:t>
      </w:r>
      <w:proofErr w:type="spellEnd"/>
      <w:r w:rsidRPr="005654F5">
        <w:t xml:space="preserve"> array instead of a set to track existing values?</w:t>
      </w:r>
    </w:p>
    <w:p w14:paraId="111A2DAB" w14:textId="1A099472" w:rsid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br/>
        <w:t>Responses Received:</w:t>
      </w:r>
    </w:p>
    <w:p w14:paraId="1ED1242A" w14:textId="6B254D7A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t xml:space="preserve">ChatGPT recommended using a </w:t>
      </w:r>
      <w:proofErr w:type="spellStart"/>
      <w:r w:rsidRPr="005654F5">
        <w:t>boolean</w:t>
      </w:r>
      <w:proofErr w:type="spellEnd"/>
      <w:r w:rsidRPr="005654F5">
        <w:t xml:space="preserve"> array to mark each value seen, then iterating from 1 to the max value to find unmarked entries.</w:t>
      </w:r>
    </w:p>
    <w:p w14:paraId="586513C8" w14:textId="471DEA83" w:rsidR="005654F5" w:rsidRPr="005654F5" w:rsidRDefault="005654F5" w:rsidP="005654F5">
      <w:pPr>
        <w:pStyle w:val="ListBullet"/>
        <w:numPr>
          <w:ilvl w:val="0"/>
          <w:numId w:val="0"/>
        </w:numPr>
        <w:ind w:left="360" w:hanging="360"/>
      </w:pPr>
      <w:r w:rsidRPr="005654F5">
        <w:br/>
        <w:t>Implementation Details:</w:t>
      </w:r>
      <w:r w:rsidRPr="005654F5">
        <w:br/>
        <w:t>Used a bool[] array to mark seen values and looped through to find and return the missing ones in a List.</w:t>
      </w:r>
    </w:p>
    <w:p w14:paraId="38B4C629" w14:textId="77777777" w:rsid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br/>
        <w:t>Adjustments:</w:t>
      </w:r>
      <w:r w:rsidRPr="005654F5">
        <w:br/>
        <w:t>Handled edge cases like duplicates and complete range presence. Avoided out-of-bound issues using checks.</w:t>
      </w:r>
    </w:p>
    <w:p w14:paraId="4A8D3515" w14:textId="77777777" w:rsidR="00750789" w:rsidRPr="005654F5" w:rsidRDefault="00750789" w:rsidP="005654F5">
      <w:pPr>
        <w:pStyle w:val="ListBullet"/>
        <w:numPr>
          <w:ilvl w:val="0"/>
          <w:numId w:val="0"/>
        </w:numPr>
        <w:ind w:left="360"/>
      </w:pPr>
    </w:p>
    <w:p w14:paraId="2173A597" w14:textId="0A22D8F5" w:rsidR="005654F5" w:rsidRDefault="005654F5" w:rsidP="00A2048C">
      <w:pPr>
        <w:rPr>
          <w:sz w:val="36"/>
          <w:szCs w:val="36"/>
        </w:rPr>
      </w:pPr>
    </w:p>
    <w:p w14:paraId="365E21AE" w14:textId="6A04F606" w:rsidR="002F5EED" w:rsidRPr="00A2048C" w:rsidRDefault="002F5EED" w:rsidP="00A204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2:</w:t>
      </w:r>
    </w:p>
    <w:p w14:paraId="5B66BF5C" w14:textId="77777777" w:rsidR="005654F5" w:rsidRPr="005654F5" w:rsidRDefault="005654F5" w:rsidP="005654F5">
      <w:pPr>
        <w:pStyle w:val="ListBullet"/>
      </w:pPr>
      <w:r w:rsidRPr="005654F5">
        <w:t>Prompts Used:</w:t>
      </w:r>
    </w:p>
    <w:p w14:paraId="0FC80404" w14:textId="3917E024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t>How can I group even numbers before odd numbers in an array without sorting the entire array?</w:t>
      </w:r>
    </w:p>
    <w:p w14:paraId="074ECDE5" w14:textId="2147D567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t>Can I use a two-pointer method in C# to achieve parity sorting?</w:t>
      </w:r>
    </w:p>
    <w:p w14:paraId="753D85C2" w14:textId="142C42E1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t>Should I return a new array or modify the same array in place?</w:t>
      </w:r>
    </w:p>
    <w:p w14:paraId="54414CD3" w14:textId="77777777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br/>
        <w:t>Responses Received:</w:t>
      </w:r>
      <w:r w:rsidRPr="005654F5">
        <w:br/>
        <w:t>ChatGPT explained the in-place two-pointer approach for swapping values based on parity.</w:t>
      </w:r>
    </w:p>
    <w:p w14:paraId="682D237A" w14:textId="77777777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br/>
        <w:t>Implementation Details:</w:t>
      </w:r>
      <w:r w:rsidRPr="005654F5">
        <w:br/>
        <w:t>Implemented the two-pointer method with condition-based swapping of odd/even values.</w:t>
      </w:r>
    </w:p>
    <w:p w14:paraId="26B6DD95" w14:textId="37CAAA13" w:rsidR="005654F5" w:rsidRPr="005654F5" w:rsidRDefault="005654F5" w:rsidP="005654F5">
      <w:pPr>
        <w:pStyle w:val="ListBullet"/>
        <w:numPr>
          <w:ilvl w:val="0"/>
          <w:numId w:val="0"/>
        </w:numPr>
        <w:ind w:left="360"/>
      </w:pPr>
      <w:r w:rsidRPr="005654F5">
        <w:br/>
        <w:t>Adjustments:</w:t>
      </w:r>
      <w:r w:rsidRPr="005654F5">
        <w:br/>
        <w:t xml:space="preserve">Avoided use of LINQ or </w:t>
      </w:r>
      <w:r w:rsidRPr="005654F5">
        <w:t>libraries and</w:t>
      </w:r>
      <w:r w:rsidRPr="005654F5">
        <w:t xml:space="preserve"> performed swapping manually using a temp variable.</w:t>
      </w:r>
    </w:p>
    <w:p w14:paraId="76341C0E" w14:textId="77777777" w:rsidR="002F5EED" w:rsidRDefault="002F5EED" w:rsidP="002F5EED">
      <w:pPr>
        <w:pStyle w:val="ListBullet"/>
        <w:numPr>
          <w:ilvl w:val="0"/>
          <w:numId w:val="0"/>
        </w:numPr>
        <w:ind w:left="360" w:hanging="360"/>
      </w:pPr>
    </w:p>
    <w:p w14:paraId="2923D9E3" w14:textId="04B173D1" w:rsidR="002F5EED" w:rsidRPr="002F5EED" w:rsidRDefault="002F5EED" w:rsidP="002F5EED">
      <w:pPr>
        <w:rPr>
          <w:sz w:val="36"/>
          <w:szCs w:val="36"/>
        </w:rPr>
      </w:pPr>
      <w:r w:rsidRPr="002F5EED">
        <w:rPr>
          <w:sz w:val="36"/>
          <w:szCs w:val="36"/>
        </w:rPr>
        <w:t xml:space="preserve">Question </w:t>
      </w:r>
      <w:r w:rsidR="005654F5">
        <w:rPr>
          <w:sz w:val="36"/>
          <w:szCs w:val="36"/>
        </w:rPr>
        <w:t>3</w:t>
      </w:r>
      <w:r w:rsidRPr="002F5EED">
        <w:rPr>
          <w:sz w:val="36"/>
          <w:szCs w:val="36"/>
        </w:rPr>
        <w:t>:</w:t>
      </w:r>
    </w:p>
    <w:p w14:paraId="6987058F" w14:textId="77777777" w:rsidR="005654F5" w:rsidRPr="005654F5" w:rsidRDefault="005654F5" w:rsidP="005654F5">
      <w:r w:rsidRPr="005654F5">
        <w:t>Prompts Used:</w:t>
      </w:r>
    </w:p>
    <w:p w14:paraId="7BED2EAA" w14:textId="2D95381A" w:rsidR="005654F5" w:rsidRPr="005654F5" w:rsidRDefault="005654F5" w:rsidP="005654F5">
      <w:r w:rsidRPr="005654F5">
        <w:t>How can I implement two sum without using a map or dictionary in C#?</w:t>
      </w:r>
    </w:p>
    <w:p w14:paraId="5524294A" w14:textId="2567A6F7" w:rsidR="005654F5" w:rsidRPr="005654F5" w:rsidRDefault="005654F5" w:rsidP="005654F5">
      <w:r w:rsidRPr="005654F5">
        <w:t>What’s the simplest way to find a pair of indices with a given sum?</w:t>
      </w:r>
    </w:p>
    <w:p w14:paraId="6750EDB2" w14:textId="1F2E8689" w:rsidR="005654F5" w:rsidRPr="005654F5" w:rsidRDefault="005654F5" w:rsidP="005654F5">
      <w:r w:rsidRPr="005654F5">
        <w:t>Is it okay to return the first pair found?</w:t>
      </w:r>
    </w:p>
    <w:p w14:paraId="26BBC27F" w14:textId="77777777" w:rsidR="005654F5" w:rsidRPr="005654F5" w:rsidRDefault="005654F5" w:rsidP="005654F5">
      <w:r w:rsidRPr="005654F5">
        <w:br/>
        <w:t>Responses Received:</w:t>
      </w:r>
      <w:r w:rsidRPr="005654F5">
        <w:br/>
        <w:t>ChatGPT suggested a double-loop brute-force method for checking all index pairs and returning the first valid pair.</w:t>
      </w:r>
    </w:p>
    <w:p w14:paraId="0C214D25" w14:textId="77777777" w:rsidR="005654F5" w:rsidRPr="005654F5" w:rsidRDefault="005654F5" w:rsidP="005654F5">
      <w:r w:rsidRPr="005654F5">
        <w:br/>
        <w:t>Implementation Details:</w:t>
      </w:r>
      <w:r w:rsidRPr="005654F5">
        <w:br/>
        <w:t>Used nested for-loops to compare every index pair for sum equality with the target value.</w:t>
      </w:r>
    </w:p>
    <w:p w14:paraId="74993119" w14:textId="77777777" w:rsidR="005654F5" w:rsidRPr="005654F5" w:rsidRDefault="005654F5" w:rsidP="005654F5">
      <w:r w:rsidRPr="005654F5">
        <w:br/>
        <w:t>Adjustments:</w:t>
      </w:r>
      <w:r w:rsidRPr="005654F5">
        <w:br/>
        <w:t>Handled the no-match case by returning an empty array.</w:t>
      </w:r>
    </w:p>
    <w:p w14:paraId="6C840B4E" w14:textId="77777777" w:rsidR="005654F5" w:rsidRDefault="005654F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F47EA4" w14:textId="40B14A81" w:rsidR="00541776" w:rsidRPr="002F5EED" w:rsidRDefault="002F5EED" w:rsidP="002F5EED">
      <w:pPr>
        <w:rPr>
          <w:sz w:val="36"/>
          <w:szCs w:val="36"/>
        </w:rPr>
      </w:pPr>
      <w:r w:rsidRPr="002F5EED">
        <w:rPr>
          <w:sz w:val="36"/>
          <w:szCs w:val="36"/>
        </w:rPr>
        <w:lastRenderedPageBreak/>
        <w:t xml:space="preserve">Question </w:t>
      </w:r>
      <w:r w:rsidR="005654F5">
        <w:rPr>
          <w:sz w:val="36"/>
          <w:szCs w:val="36"/>
        </w:rPr>
        <w:t>4</w:t>
      </w:r>
      <w:r w:rsidRPr="002F5EED">
        <w:rPr>
          <w:sz w:val="36"/>
          <w:szCs w:val="36"/>
        </w:rPr>
        <w:t>:</w:t>
      </w:r>
    </w:p>
    <w:p w14:paraId="1236C1F5" w14:textId="77777777" w:rsidR="005654F5" w:rsidRPr="005654F5" w:rsidRDefault="005654F5" w:rsidP="005654F5">
      <w:r w:rsidRPr="005654F5">
        <w:t>Prompts Used:</w:t>
      </w:r>
    </w:p>
    <w:p w14:paraId="59BB9D5C" w14:textId="0058C63A" w:rsidR="005654F5" w:rsidRPr="005654F5" w:rsidRDefault="005654F5" w:rsidP="005654F5">
      <w:r w:rsidRPr="005654F5">
        <w:t>How do I calculate the max product of 3 integers in a list that includes negatives?</w:t>
      </w:r>
    </w:p>
    <w:p w14:paraId="0D90A598" w14:textId="2AAE9EDE" w:rsidR="005654F5" w:rsidRPr="005654F5" w:rsidRDefault="005654F5" w:rsidP="005654F5">
      <w:r w:rsidRPr="005654F5">
        <w:t>Why consider both top 3 values and product of 2 smallest and largest?</w:t>
      </w:r>
    </w:p>
    <w:p w14:paraId="012D8387" w14:textId="2162749D" w:rsidR="005654F5" w:rsidRPr="005654F5" w:rsidRDefault="005654F5" w:rsidP="005654F5">
      <w:r w:rsidRPr="005654F5">
        <w:t>Can I write my own bubble sort to avoid built-in sort?</w:t>
      </w:r>
    </w:p>
    <w:p w14:paraId="4A1B7436" w14:textId="77777777" w:rsidR="005654F5" w:rsidRPr="005654F5" w:rsidRDefault="005654F5" w:rsidP="005654F5">
      <w:r w:rsidRPr="005654F5">
        <w:br/>
        <w:t>Responses Received:</w:t>
      </w:r>
      <w:r w:rsidRPr="005654F5">
        <w:br/>
        <w:t>ChatGPT explained the two-product approach and confirmed that using bubble sort is acceptable under constraints.</w:t>
      </w:r>
    </w:p>
    <w:p w14:paraId="1A460EDE" w14:textId="77777777" w:rsidR="005654F5" w:rsidRPr="005654F5" w:rsidRDefault="005654F5" w:rsidP="005654F5">
      <w:r w:rsidRPr="005654F5">
        <w:br/>
        <w:t>Implementation Details:</w:t>
      </w:r>
      <w:r w:rsidRPr="005654F5">
        <w:br/>
        <w:t>Manually sorted the array using nested loops and calculated the max of two products.</w:t>
      </w:r>
    </w:p>
    <w:p w14:paraId="0CB51206" w14:textId="4B0A2B6C" w:rsidR="005654F5" w:rsidRDefault="005654F5" w:rsidP="005654F5">
      <w:r w:rsidRPr="005654F5">
        <w:br/>
        <w:t>Adjustments:</w:t>
      </w:r>
      <w:r w:rsidRPr="005654F5">
        <w:br/>
        <w:t>Used temp variable for swap, avoided Array</w:t>
      </w:r>
      <w:r>
        <w:t xml:space="preserve"> </w:t>
      </w:r>
      <w:r w:rsidRPr="005654F5">
        <w:t>Sort completely, and tested on positive and negative combinations.</w:t>
      </w:r>
    </w:p>
    <w:p w14:paraId="3434CAE9" w14:textId="77777777" w:rsidR="00750789" w:rsidRDefault="00750789" w:rsidP="005654F5"/>
    <w:p w14:paraId="4B774B1E" w14:textId="77777777" w:rsidR="00750789" w:rsidRDefault="00750789" w:rsidP="00750789">
      <w:r w:rsidRPr="002F5EED">
        <w:rPr>
          <w:sz w:val="36"/>
          <w:szCs w:val="36"/>
        </w:rPr>
        <w:t>Question</w:t>
      </w:r>
      <w:r>
        <w:rPr>
          <w:sz w:val="36"/>
          <w:szCs w:val="36"/>
        </w:rPr>
        <w:t xml:space="preserve"> 5:</w:t>
      </w:r>
      <w:r w:rsidRPr="00750789">
        <w:t xml:space="preserve"> </w:t>
      </w:r>
    </w:p>
    <w:p w14:paraId="196FC25E" w14:textId="3603D10A" w:rsidR="00750789" w:rsidRPr="00750789" w:rsidRDefault="00750789" w:rsidP="00750789">
      <w:r w:rsidRPr="00750789">
        <w:t>Prompts Used:</w:t>
      </w:r>
    </w:p>
    <w:p w14:paraId="6F804AAA" w14:textId="63299408" w:rsidR="00750789" w:rsidRPr="00750789" w:rsidRDefault="00750789" w:rsidP="00750789">
      <w:r w:rsidRPr="00750789">
        <w:t>How do I convert a decimal number to binary manually in C#</w:t>
      </w:r>
      <w:r>
        <w:t xml:space="preserve"> without using inbuilt libraries</w:t>
      </w:r>
      <w:r w:rsidRPr="00750789">
        <w:t>?</w:t>
      </w:r>
    </w:p>
    <w:p w14:paraId="27BD56A4" w14:textId="79DB14FA" w:rsidR="00750789" w:rsidRPr="00750789" w:rsidRDefault="00750789" w:rsidP="00750789">
      <w:r w:rsidRPr="00750789">
        <w:t>Can I build the binary string using remainder and division?</w:t>
      </w:r>
    </w:p>
    <w:p w14:paraId="36F92FE4" w14:textId="10AF010B" w:rsidR="00750789" w:rsidRPr="00750789" w:rsidRDefault="00750789" w:rsidP="00750789">
      <w:r w:rsidRPr="00750789">
        <w:t>How should I handle input of zero?</w:t>
      </w:r>
    </w:p>
    <w:p w14:paraId="2B6900C9" w14:textId="77777777" w:rsidR="00750789" w:rsidRPr="00750789" w:rsidRDefault="00750789" w:rsidP="00750789">
      <w:r w:rsidRPr="00750789">
        <w:br/>
        <w:t>Responses Received:</w:t>
      </w:r>
      <w:r w:rsidRPr="00750789">
        <w:br/>
        <w:t>ChatGPT suggested dividing by 2 repeatedly and prepending the remainder to the binary string.</w:t>
      </w:r>
    </w:p>
    <w:p w14:paraId="764FF901" w14:textId="77777777" w:rsidR="00750789" w:rsidRPr="00750789" w:rsidRDefault="00750789" w:rsidP="00750789">
      <w:r w:rsidRPr="00750789">
        <w:br/>
        <w:t>Implementation Details:</w:t>
      </w:r>
      <w:r w:rsidRPr="00750789">
        <w:br/>
        <w:t>Used while loop and modulus to construct binary from remainders.</w:t>
      </w:r>
    </w:p>
    <w:p w14:paraId="7510A155" w14:textId="77777777" w:rsidR="00750789" w:rsidRPr="00750789" w:rsidRDefault="00750789" w:rsidP="00750789">
      <w:r w:rsidRPr="00750789">
        <w:lastRenderedPageBreak/>
        <w:br/>
        <w:t>Adjustments:</w:t>
      </w:r>
      <w:r w:rsidRPr="00750789">
        <w:br/>
        <w:t>Special case added for 0 input, as suggested by the tool.</w:t>
      </w:r>
    </w:p>
    <w:p w14:paraId="53DCA835" w14:textId="77777777" w:rsidR="00750789" w:rsidRDefault="00750789" w:rsidP="005654F5">
      <w:pPr>
        <w:rPr>
          <w:sz w:val="36"/>
          <w:szCs w:val="36"/>
        </w:rPr>
      </w:pPr>
    </w:p>
    <w:p w14:paraId="3C7453C2" w14:textId="5EEA0C09" w:rsidR="00750789" w:rsidRDefault="00750789" w:rsidP="005654F5">
      <w:pPr>
        <w:rPr>
          <w:sz w:val="36"/>
          <w:szCs w:val="36"/>
        </w:rPr>
      </w:pPr>
      <w:r w:rsidRPr="002F5EED">
        <w:rPr>
          <w:sz w:val="36"/>
          <w:szCs w:val="36"/>
        </w:rPr>
        <w:t>Question</w:t>
      </w:r>
      <w:r>
        <w:rPr>
          <w:sz w:val="36"/>
          <w:szCs w:val="36"/>
        </w:rPr>
        <w:t xml:space="preserve"> 6 </w:t>
      </w:r>
    </w:p>
    <w:p w14:paraId="076232C6" w14:textId="77777777" w:rsidR="00750789" w:rsidRPr="00750789" w:rsidRDefault="00750789" w:rsidP="00750789">
      <w:r w:rsidRPr="00750789">
        <w:t>Prompts Used:</w:t>
      </w:r>
    </w:p>
    <w:p w14:paraId="5D428253" w14:textId="45B534D5" w:rsidR="00750789" w:rsidRPr="00750789" w:rsidRDefault="00750789" w:rsidP="00750789">
      <w:r w:rsidRPr="00750789">
        <w:t>How to use binary search to find the minimum in a rotated sorted array?</w:t>
      </w:r>
    </w:p>
    <w:p w14:paraId="5B8E88AC" w14:textId="6DA561FF" w:rsidR="00750789" w:rsidRPr="00750789" w:rsidRDefault="00750789" w:rsidP="00750789">
      <w:r w:rsidRPr="00750789">
        <w:t>What logic ensures I’m picking the correct side of the array?</w:t>
      </w:r>
    </w:p>
    <w:p w14:paraId="061E20D4" w14:textId="605CEAA9" w:rsidR="00750789" w:rsidRPr="00750789" w:rsidRDefault="00750789" w:rsidP="00750789">
      <w:r>
        <w:t>W</w:t>
      </w:r>
      <w:r w:rsidRPr="00750789">
        <w:t>hat edge cases should I be aware of for small arrays?</w:t>
      </w:r>
    </w:p>
    <w:p w14:paraId="4CDE1F89" w14:textId="77777777" w:rsidR="00750789" w:rsidRPr="00750789" w:rsidRDefault="00750789" w:rsidP="00750789">
      <w:r w:rsidRPr="00750789">
        <w:br/>
        <w:t>Responses Received:</w:t>
      </w:r>
      <w:r w:rsidRPr="00750789">
        <w:br/>
        <w:t>ChatGPT recommended comparing mid and right to decide which half to explore and mentioned the edge case of sorted but not rotated arrays.</w:t>
      </w:r>
    </w:p>
    <w:p w14:paraId="006C9F4B" w14:textId="77777777" w:rsidR="00750789" w:rsidRPr="00750789" w:rsidRDefault="00750789" w:rsidP="00750789">
      <w:r w:rsidRPr="00750789">
        <w:br/>
        <w:t>Implementation Details:</w:t>
      </w:r>
      <w:r w:rsidRPr="00750789">
        <w:br/>
        <w:t>Implemented binary search using left, right, and mid pointers to find the pivot.</w:t>
      </w:r>
    </w:p>
    <w:p w14:paraId="6227AF86" w14:textId="77777777" w:rsidR="00750789" w:rsidRPr="00750789" w:rsidRDefault="00750789" w:rsidP="00750789">
      <w:r w:rsidRPr="00750789">
        <w:br/>
        <w:t>Adjustments:</w:t>
      </w:r>
      <w:r w:rsidRPr="00750789">
        <w:br/>
        <w:t>Tested behavior on 1-element, sorted, and multi-rotated arrays.</w:t>
      </w:r>
    </w:p>
    <w:p w14:paraId="5E3ADB12" w14:textId="77777777" w:rsidR="00750789" w:rsidRDefault="00750789" w:rsidP="005654F5"/>
    <w:p w14:paraId="01F8CFD9" w14:textId="6327EA21" w:rsidR="00750789" w:rsidRDefault="00750789" w:rsidP="005654F5">
      <w:pPr>
        <w:rPr>
          <w:sz w:val="36"/>
          <w:szCs w:val="36"/>
        </w:rPr>
      </w:pPr>
      <w:r w:rsidRPr="002F5EED">
        <w:rPr>
          <w:sz w:val="36"/>
          <w:szCs w:val="36"/>
        </w:rPr>
        <w:t>Question</w:t>
      </w:r>
      <w:r>
        <w:rPr>
          <w:sz w:val="36"/>
          <w:szCs w:val="36"/>
        </w:rPr>
        <w:t xml:space="preserve"> 7</w:t>
      </w:r>
    </w:p>
    <w:p w14:paraId="2C305C05" w14:textId="77777777" w:rsidR="00750789" w:rsidRPr="00750789" w:rsidRDefault="00750789" w:rsidP="00750789">
      <w:r w:rsidRPr="00750789">
        <w:t>Prompts Used:</w:t>
      </w:r>
    </w:p>
    <w:p w14:paraId="56470355" w14:textId="1B1E02AE" w:rsidR="00750789" w:rsidRPr="00750789" w:rsidRDefault="00750789" w:rsidP="00750789">
      <w:r w:rsidRPr="00750789">
        <w:t>Can I check if a number is a palindrome in C# without converting it to string?</w:t>
      </w:r>
    </w:p>
    <w:p w14:paraId="7D57B3B5" w14:textId="2A8527C8" w:rsidR="00750789" w:rsidRPr="00750789" w:rsidRDefault="00750789" w:rsidP="00750789">
      <w:r w:rsidRPr="00750789">
        <w:t>How do I reverse a number mathematically?</w:t>
      </w:r>
    </w:p>
    <w:p w14:paraId="2896332C" w14:textId="1D2E0E73" w:rsidR="00750789" w:rsidRPr="00750789" w:rsidRDefault="00750789" w:rsidP="00750789">
      <w:r w:rsidRPr="00750789">
        <w:t>Should I handle negative numbers separately?</w:t>
      </w:r>
    </w:p>
    <w:p w14:paraId="2535E1BF" w14:textId="77777777" w:rsidR="00750789" w:rsidRPr="00750789" w:rsidRDefault="00750789" w:rsidP="00750789">
      <w:r w:rsidRPr="00750789">
        <w:br/>
        <w:t>Responses Received:</w:t>
      </w:r>
      <w:r w:rsidRPr="00750789">
        <w:br/>
        <w:t>ChatGPT explained using modulus and division to reverse the number and compare it to the original, while handling negatives up front.</w:t>
      </w:r>
    </w:p>
    <w:p w14:paraId="1F223029" w14:textId="77777777" w:rsidR="00750789" w:rsidRPr="00750789" w:rsidRDefault="00750789" w:rsidP="00750789">
      <w:r w:rsidRPr="00750789">
        <w:lastRenderedPageBreak/>
        <w:br/>
        <w:t>Implementation Details:</w:t>
      </w:r>
      <w:r w:rsidRPr="00750789">
        <w:br/>
        <w:t>Reversed the integer and compared with the original to confirm palindrome status.</w:t>
      </w:r>
    </w:p>
    <w:p w14:paraId="7D9E4B37" w14:textId="77777777" w:rsidR="00750789" w:rsidRDefault="00750789" w:rsidP="00750789">
      <w:r w:rsidRPr="00750789">
        <w:br/>
        <w:t>Adjustments:</w:t>
      </w:r>
      <w:r w:rsidRPr="00750789">
        <w:br/>
        <w:t>Early return for negative numbers added before reversal logic.</w:t>
      </w:r>
    </w:p>
    <w:p w14:paraId="7CED04B8" w14:textId="77777777" w:rsidR="00750789" w:rsidRDefault="00750789" w:rsidP="00750789"/>
    <w:p w14:paraId="0E48167D" w14:textId="1F2B46A5" w:rsidR="00750789" w:rsidRDefault="00750789" w:rsidP="00750789">
      <w:pPr>
        <w:rPr>
          <w:sz w:val="36"/>
          <w:szCs w:val="36"/>
        </w:rPr>
      </w:pPr>
      <w:r w:rsidRPr="002F5EED">
        <w:rPr>
          <w:sz w:val="36"/>
          <w:szCs w:val="36"/>
        </w:rPr>
        <w:t>Question</w:t>
      </w:r>
      <w:r>
        <w:rPr>
          <w:sz w:val="36"/>
          <w:szCs w:val="36"/>
        </w:rPr>
        <w:t xml:space="preserve"> 8</w:t>
      </w:r>
    </w:p>
    <w:p w14:paraId="03CD2AE0" w14:textId="77777777" w:rsidR="00750789" w:rsidRPr="00750789" w:rsidRDefault="00750789" w:rsidP="00750789">
      <w:r w:rsidRPr="00750789">
        <w:t>Prompts Used:</w:t>
      </w:r>
    </w:p>
    <w:p w14:paraId="70F297C8" w14:textId="20783858" w:rsidR="00750789" w:rsidRPr="00750789" w:rsidRDefault="00750789" w:rsidP="00750789">
      <w:r w:rsidRPr="00750789">
        <w:t>How do I find the nth Fibonacci number without recursion?</w:t>
      </w:r>
    </w:p>
    <w:p w14:paraId="25B5CDA4" w14:textId="57854173" w:rsidR="00750789" w:rsidRPr="00750789" w:rsidRDefault="00750789" w:rsidP="00750789">
      <w:r w:rsidRPr="00750789">
        <w:t>What variables do I use to calculate Fibonacci iteratively?</w:t>
      </w:r>
    </w:p>
    <w:p w14:paraId="4A9EDB54" w14:textId="0556F75B" w:rsidR="00750789" w:rsidRPr="00750789" w:rsidRDefault="00750789" w:rsidP="00750789">
      <w:r w:rsidRPr="00750789">
        <w:t>How do I handle n = 0 or 1 as special cases?</w:t>
      </w:r>
    </w:p>
    <w:p w14:paraId="4B50FBAF" w14:textId="77777777" w:rsidR="00750789" w:rsidRPr="00750789" w:rsidRDefault="00750789" w:rsidP="00750789">
      <w:r w:rsidRPr="00750789">
        <w:br/>
        <w:t>Responses Received:</w:t>
      </w:r>
      <w:r w:rsidRPr="00750789">
        <w:br/>
        <w:t>ChatGPT recommended initializing two variables and looping to calculate the next values up to n.</w:t>
      </w:r>
    </w:p>
    <w:p w14:paraId="7CD43E10" w14:textId="340A0755" w:rsidR="00750789" w:rsidRPr="00750789" w:rsidRDefault="00750789" w:rsidP="00750789">
      <w:r w:rsidRPr="00750789">
        <w:br/>
        <w:t>Implementation Details:</w:t>
      </w:r>
      <w:r w:rsidRPr="00750789">
        <w:br/>
        <w:t>Implemented a for loop with two tracking variables a and b, iteratively updated for each step.</w:t>
      </w:r>
    </w:p>
    <w:p w14:paraId="755DF5AD" w14:textId="77777777" w:rsidR="00750789" w:rsidRPr="00750789" w:rsidRDefault="00750789" w:rsidP="00750789">
      <w:r w:rsidRPr="00750789">
        <w:br/>
        <w:t>Adjustments:</w:t>
      </w:r>
      <w:r w:rsidRPr="00750789">
        <w:br/>
        <w:t>Returned `n` directly if it's 0 or 1 to prevent unnecessary computation.</w:t>
      </w:r>
    </w:p>
    <w:p w14:paraId="2F84FBC3" w14:textId="77777777" w:rsidR="00750789" w:rsidRDefault="00750789" w:rsidP="00750789"/>
    <w:p w14:paraId="770D45EC" w14:textId="77777777" w:rsidR="00750789" w:rsidRPr="00750789" w:rsidRDefault="00750789" w:rsidP="00750789"/>
    <w:p w14:paraId="7F6A9254" w14:textId="77777777" w:rsidR="00750789" w:rsidRPr="005654F5" w:rsidRDefault="00750789" w:rsidP="005654F5"/>
    <w:p w14:paraId="4270C95F" w14:textId="77777777" w:rsidR="00541776" w:rsidRDefault="00541776"/>
    <w:sectPr w:rsidR="005417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1EE22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0B7D65"/>
    <w:multiLevelType w:val="multilevel"/>
    <w:tmpl w:val="A05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82141">
    <w:abstractNumId w:val="8"/>
  </w:num>
  <w:num w:numId="2" w16cid:durableId="334385393">
    <w:abstractNumId w:val="6"/>
  </w:num>
  <w:num w:numId="3" w16cid:durableId="1894729083">
    <w:abstractNumId w:val="5"/>
  </w:num>
  <w:num w:numId="4" w16cid:durableId="636684790">
    <w:abstractNumId w:val="4"/>
  </w:num>
  <w:num w:numId="5" w16cid:durableId="1355688196">
    <w:abstractNumId w:val="7"/>
  </w:num>
  <w:num w:numId="6" w16cid:durableId="204755647">
    <w:abstractNumId w:val="3"/>
  </w:num>
  <w:num w:numId="7" w16cid:durableId="1116217138">
    <w:abstractNumId w:val="2"/>
  </w:num>
  <w:num w:numId="8" w16cid:durableId="21444679">
    <w:abstractNumId w:val="1"/>
  </w:num>
  <w:num w:numId="9" w16cid:durableId="863479">
    <w:abstractNumId w:val="0"/>
  </w:num>
  <w:num w:numId="10" w16cid:durableId="421341735">
    <w:abstractNumId w:val="8"/>
  </w:num>
  <w:num w:numId="11" w16cid:durableId="1562904476">
    <w:abstractNumId w:val="8"/>
  </w:num>
  <w:num w:numId="12" w16cid:durableId="234517711">
    <w:abstractNumId w:val="8"/>
  </w:num>
  <w:num w:numId="13" w16cid:durableId="1721244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AC2"/>
    <w:rsid w:val="0015074B"/>
    <w:rsid w:val="001F607B"/>
    <w:rsid w:val="0029639D"/>
    <w:rsid w:val="002F5EED"/>
    <w:rsid w:val="00326F90"/>
    <w:rsid w:val="00541776"/>
    <w:rsid w:val="00563AEA"/>
    <w:rsid w:val="005654F5"/>
    <w:rsid w:val="00750789"/>
    <w:rsid w:val="009E40E7"/>
    <w:rsid w:val="00A2048C"/>
    <w:rsid w:val="00AA1D8D"/>
    <w:rsid w:val="00AA71D1"/>
    <w:rsid w:val="00B47730"/>
    <w:rsid w:val="00CB0664"/>
    <w:rsid w:val="00CF786E"/>
    <w:rsid w:val="00DC75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313D7"/>
  <w14:defaultImageDpi w14:val="300"/>
  <w15:docId w15:val="{6E8BFE61-4298-4593-8582-AA3FA5AB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prayag singh</cp:lastModifiedBy>
  <cp:revision>7</cp:revision>
  <dcterms:created xsi:type="dcterms:W3CDTF">2013-12-23T23:15:00Z</dcterms:created>
  <dcterms:modified xsi:type="dcterms:W3CDTF">2025-04-06T20:36:00Z</dcterms:modified>
  <cp:category/>
</cp:coreProperties>
</file>